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Project Summary</w:t>
      </w:r>
    </w:p>
    <w:p>
      <w:pPr>
        <w:pStyle w:val="Heading2"/>
      </w:pPr>
      <w:r>
        <w:t>Introduction</w:t>
      </w:r>
    </w:p>
    <w:p>
      <w:r>
        <w:t>Django is a high-level Python web framework that enables rapid development of secure and scalable web applications. It follows the Model-View-Template (MVT) architecture, making it easier to build dynamic websites with minimal effort.</w:t>
      </w:r>
    </w:p>
    <w:p>
      <w:pPr>
        <w:pStyle w:val="Heading2"/>
      </w:pPr>
      <w:r>
        <w:t>Key Features</w:t>
      </w:r>
    </w:p>
    <w:p>
      <w:r>
        <w:t>- ORM (Object-Relational Mapping): Simplifies database operations with Python classes.</w:t>
        <w:br/>
        <w:t>- Authentication System: Includes user authentication, session management, and security features like CSRF protection.</w:t>
        <w:br/>
        <w:t>- Admin Panel: Auto-generated admin interface for managing database entries.</w:t>
        <w:br/>
        <w:t>- Scalability &amp; Security: Built-in features to handle large-scale applications with security mechanisms.</w:t>
      </w:r>
    </w:p>
    <w:p>
      <w:pPr>
        <w:pStyle w:val="Heading2"/>
      </w:pPr>
      <w:r>
        <w:t>Project Structure</w:t>
      </w:r>
    </w:p>
    <w:p>
      <w:r>
        <w:t>A typical Django project consists of:</w:t>
        <w:br/>
        <w:t>1. Project Directory - Contains settings and configuration files.</w:t>
        <w:br/>
        <w:t>2. Apps - Modular components for different functionalities.</w:t>
        <w:br/>
        <w:t>3. Models - Define database schema using Django’s ORM.</w:t>
        <w:br/>
        <w:t>4. Views - Handle request processing and responses.</w:t>
        <w:br/>
        <w:t>5. Templates - HTML files with dynamic content rendering.</w:t>
        <w:br/>
        <w:t>6. Static Files - CSS, JavaScript, and media assets.</w:t>
      </w:r>
    </w:p>
    <w:p>
      <w:pPr>
        <w:pStyle w:val="Heading2"/>
      </w:pPr>
      <w:r>
        <w:t>Common Use Cases</w:t>
      </w:r>
    </w:p>
    <w:p>
      <w:r>
        <w:t>- Blog or CMS Websites</w:t>
        <w:br/>
        <w:t>- E-commerce Applications</w:t>
        <w:br/>
        <w:t>- Social Media Platforms</w:t>
        <w:br/>
        <w:t>- Data Dashboards and APIs</w:t>
      </w:r>
    </w:p>
    <w:p>
      <w:pPr>
        <w:pStyle w:val="Heading2"/>
      </w:pPr>
      <w:r>
        <w:t>Conclusion</w:t>
      </w:r>
    </w:p>
    <w:p>
      <w:r>
        <w:t>Django simplifies web development by offering a structured framework with built-in tools. It is widely used for building secure, maintainable, and scalable applications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
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sample document.</w:t>
        <w:br/>
        <w:br/>
        <w:t>You can use this space to write anything you want. Whether it's notes, ideas, or a draft for a larger project, this document is here to help you organize your thoughts.</w:t>
        <w:br/>
        <w:br/>
        <w:t>Feel free to modify or expand upon this content as needed!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